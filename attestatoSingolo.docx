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B1D7" w14:textId="77777777" w:rsidR="008042F9" w:rsidRDefault="008042F9" w:rsidP="008042F9">
      <w:r>
        <w:rPr>
          <w:noProof/>
          <w:lang w:val="it-IT" w:eastAsia="it-IT"/>
        </w:rPr>
        <w:drawing>
          <wp:inline distT="0" distB="0" distL="0" distR="0" wp14:anchorId="3D5129B1" wp14:editId="6DB9491C">
            <wp:extent cx="5486400" cy="993483"/>
            <wp:effectExtent l="0" t="0" r="0" b="0"/>
            <wp:docPr id="1" name="Picture 1" descr="Immagine che contiene testo, Carattere, schermata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testo, Carattere, schermata, log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4F35" w14:textId="77777777" w:rsidR="008042F9" w:rsidRPr="0071538F" w:rsidRDefault="008042F9" w:rsidP="008042F9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DD196BE" w14:textId="77777777" w:rsidR="008042F9" w:rsidRPr="0071538F" w:rsidRDefault="008042F9" w:rsidP="008042F9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C90E5D8" w14:textId="77777777" w:rsidR="008042F9" w:rsidRPr="0071538F" w:rsidRDefault="008042F9" w:rsidP="008042F9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DCE5BD1" w14:textId="77777777" w:rsidR="008042F9" w:rsidRPr="0071538F" w:rsidRDefault="008042F9" w:rsidP="008042F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70A564A6" w14:textId="77777777" w:rsidR="008042F9" w:rsidRPr="0071538F" w:rsidRDefault="008042F9" w:rsidP="008042F9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8042F9" w14:paraId="5A8D6419" w14:textId="77777777" w:rsidTr="00817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4131ABC" w14:textId="77777777" w:rsidR="008042F9" w:rsidRDefault="008042F9" w:rsidP="00817834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F55D76" w14:textId="77777777" w:rsidR="008042F9" w:rsidRDefault="008042F9" w:rsidP="00817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F0F566D" w14:textId="77777777" w:rsidR="008042F9" w:rsidRDefault="008042F9" w:rsidP="00817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A737648" w14:textId="77777777" w:rsidR="008042F9" w:rsidRDefault="008042F9" w:rsidP="008178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D45F8E8" w14:textId="77777777" w:rsidR="008042F9" w:rsidRPr="0071538F" w:rsidRDefault="008042F9" w:rsidP="008042F9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06AD6B8" w14:textId="77777777" w:rsidR="008042F9" w:rsidRPr="0071538F" w:rsidRDefault="008042F9" w:rsidP="008042F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DBBFCD4" w14:textId="77777777" w:rsidR="008042F9" w:rsidRPr="0071538F" w:rsidRDefault="008042F9" w:rsidP="008042F9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1685056" w14:textId="2F0E7A72" w:rsidR="00BC10D9" w:rsidRPr="008042F9" w:rsidRDefault="008042F9" w:rsidP="008042F9">
      <w:pPr>
        <w:rPr>
          <w:lang w:val="it-IT"/>
        </w:rPr>
      </w:pPr>
      <w:r w:rsidRPr="008042F9">
        <w:rPr>
          <w:lang w:val="it-IT"/>
        </w:rPr>
        <w:t xml:space="preserve">Genova, </w:t>
      </w:r>
      <w:proofErr w:type="spellStart"/>
      <w:r w:rsidRPr="008042F9">
        <w:rPr>
          <w:lang w:val="it-IT"/>
        </w:rPr>
        <w:t>dataCorrente</w:t>
      </w:r>
      <w:proofErr w:type="spellEnd"/>
    </w:p>
    <w:sectPr w:rsidR="00BC10D9" w:rsidRPr="008042F9" w:rsidSect="008944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461C" w14:textId="77777777" w:rsidR="008944C9" w:rsidRDefault="008944C9" w:rsidP="004E4106">
      <w:pPr>
        <w:spacing w:after="0" w:line="240" w:lineRule="auto"/>
      </w:pPr>
      <w:r>
        <w:separator/>
      </w:r>
    </w:p>
  </w:endnote>
  <w:endnote w:type="continuationSeparator" w:id="0">
    <w:p w14:paraId="72E71755" w14:textId="77777777" w:rsidR="008944C9" w:rsidRDefault="008944C9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59F8" w14:textId="77777777" w:rsidR="008944C9" w:rsidRDefault="008944C9" w:rsidP="004E4106">
      <w:pPr>
        <w:spacing w:after="0" w:line="240" w:lineRule="auto"/>
      </w:pPr>
      <w:r>
        <w:separator/>
      </w:r>
    </w:p>
  </w:footnote>
  <w:footnote w:type="continuationSeparator" w:id="0">
    <w:p w14:paraId="23BCCB2E" w14:textId="77777777" w:rsidR="008944C9" w:rsidRDefault="008944C9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71A52"/>
    <w:rsid w:val="000D2F82"/>
    <w:rsid w:val="000D7FA3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2F9"/>
    <w:rsid w:val="008044E7"/>
    <w:rsid w:val="008944C9"/>
    <w:rsid w:val="008B04B3"/>
    <w:rsid w:val="00991CC9"/>
    <w:rsid w:val="00A86560"/>
    <w:rsid w:val="00A93E7F"/>
    <w:rsid w:val="00AA1D8D"/>
    <w:rsid w:val="00B306B4"/>
    <w:rsid w:val="00B40207"/>
    <w:rsid w:val="00B47730"/>
    <w:rsid w:val="00BC10D9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Francesco Tacchino</cp:lastModifiedBy>
  <cp:revision>4</cp:revision>
  <dcterms:created xsi:type="dcterms:W3CDTF">2024-03-17T16:31:00Z</dcterms:created>
  <dcterms:modified xsi:type="dcterms:W3CDTF">2024-03-17T16:32:00Z</dcterms:modified>
</cp:coreProperties>
</file>