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E4106" w:rsidRDefault="002A4C5C">
      <w:r>
        <w:rPr>
          <w:noProof/>
          <w:lang w:val="it-IT" w:eastAsia="it-IT"/>
        </w:rPr>
        <w:drawing>
          <wp:inline distT="0" distB="0" distL="0" distR="0" wp14:anchorId="150DA3E2" wp14:editId="07777777">
            <wp:extent cx="5486400" cy="993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alvinoIntestazio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002F" w14:textId="77777777" w:rsidR="004E4106" w:rsidRPr="0071538F" w:rsidRDefault="002A4C5C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03E213D9" w14:textId="77777777" w:rsidR="004E4106" w:rsidRPr="0071538F" w:rsidRDefault="002A4C5C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5AF20ED7" w14:textId="77777777" w:rsidR="004E4106" w:rsidRPr="0071538F" w:rsidRDefault="00465F2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4C135EDA" w14:textId="6E52A158" w:rsidR="004E4106" w:rsidRPr="0071538F" w:rsidRDefault="5D204D7C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6499CB0C" w14:textId="0E25C3FA" w:rsidR="004E4106" w:rsidRPr="0071538F" w:rsidRDefault="5D204D7C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E4106" w14:paraId="555A6F68" w14:textId="77777777" w:rsidTr="20CCF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70CA68BB" w14:textId="77777777" w:rsidR="004E4106" w:rsidRDefault="002A4C5C" w:rsidP="00CC4A40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5608BCA6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43875F95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2A4ACDC8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49778368" w14:textId="28544E6E" w:rsidR="004E4106" w:rsidRPr="0071538F" w:rsidRDefault="002A4C5C">
      <w:pPr>
        <w:rPr>
          <w:lang w:val="it-IT"/>
        </w:rPr>
      </w:pPr>
      <w:r w:rsidRPr="0071538F">
        <w:rPr>
          <w:lang w:val="it-IT"/>
        </w:rPr>
        <w:br/>
      </w:r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="20CCF539"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646773E" w14:textId="77777777" w:rsidR="004E4106" w:rsidRPr="0071538F" w:rsidRDefault="002A4C5C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648FB2EE" w14:textId="77777777" w:rsidR="004E4106" w:rsidRPr="0071538F" w:rsidRDefault="002A4C5C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6B727366" w14:textId="56634629" w:rsidR="0071538F" w:rsidRDefault="5D204D7C">
      <w:r>
        <w:t>Genova,</w:t>
      </w:r>
      <w:r w:rsidR="00495CE0">
        <w:t xml:space="preserve"> </w:t>
      </w:r>
      <w:proofErr w:type="spellStart"/>
      <w:r w:rsidR="00495CE0">
        <w:t>dataCorrente</w:t>
      </w:r>
      <w:proofErr w:type="spellEnd"/>
      <w:r w:rsidR="0071538F">
        <w:br w:type="page"/>
      </w:r>
    </w:p>
    <w:p w14:paraId="25251945" w14:textId="77777777" w:rsidR="0071538F" w:rsidRDefault="0071538F" w:rsidP="0071538F">
      <w:r>
        <w:rPr>
          <w:noProof/>
          <w:lang w:val="it-IT" w:eastAsia="it-IT"/>
        </w:rPr>
        <w:lastRenderedPageBreak/>
        <w:drawing>
          <wp:inline distT="0" distB="0" distL="0" distR="0" wp14:anchorId="6D60F706" wp14:editId="3BF1A188">
            <wp:extent cx="5486400" cy="993483"/>
            <wp:effectExtent l="0" t="0" r="0" b="0"/>
            <wp:docPr id="668656363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2098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12BA275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0A84BA7C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20F2D428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1EC1C359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26D18935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0A6FE562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1BF8EFC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2CDD1DBC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39CA7404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4F89823B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6955F250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13DE1F2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F3A7766" w14:textId="2DCC98CD" w:rsidR="0071538F" w:rsidRDefault="0071538F">
      <w:r>
        <w:t xml:space="preserve">Genova, </w:t>
      </w:r>
      <w:proofErr w:type="spellStart"/>
      <w:r>
        <w:t>dataCorrente</w:t>
      </w:r>
      <w:proofErr w:type="spellEnd"/>
      <w:r>
        <w:br w:type="page"/>
      </w:r>
    </w:p>
    <w:p w14:paraId="60239094" w14:textId="77777777" w:rsidR="006E57A4" w:rsidRDefault="006E57A4" w:rsidP="0071538F"/>
    <w:p w14:paraId="039F8F67" w14:textId="77777777" w:rsidR="006E57A4" w:rsidRDefault="006E57A4" w:rsidP="006E57A4">
      <w:r>
        <w:tab/>
      </w:r>
      <w:r>
        <w:rPr>
          <w:noProof/>
          <w:lang w:val="it-IT" w:eastAsia="it-IT"/>
        </w:rPr>
        <w:drawing>
          <wp:inline distT="0" distB="0" distL="0" distR="0" wp14:anchorId="19236DA6" wp14:editId="7F323C5D">
            <wp:extent cx="5486400" cy="993483"/>
            <wp:effectExtent l="0" t="0" r="0" b="0"/>
            <wp:docPr id="735729365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0E54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762B70EC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7B9807B7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126CEC99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77BD597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4AA034CA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61DE054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333D60D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66A77AE6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4222C303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7F15F608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088C8A25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129C5D06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5BE39046" w14:textId="1D0EB675" w:rsidR="006E57A4" w:rsidRDefault="006E57A4" w:rsidP="00EA7BAF">
      <w:r>
        <w:t xml:space="preserve">Genova, </w:t>
      </w:r>
      <w:proofErr w:type="spellStart"/>
      <w:r>
        <w:t>dataCorrente</w:t>
      </w:r>
      <w:proofErr w:type="spellEnd"/>
    </w:p>
    <w:p w14:paraId="4FCFC674" w14:textId="4F6E774C" w:rsidR="0071538F" w:rsidRDefault="0071538F" w:rsidP="0071538F">
      <w:r w:rsidRPr="006E57A4">
        <w:br w:type="page"/>
      </w:r>
      <w:r>
        <w:rPr>
          <w:noProof/>
          <w:lang w:val="it-IT" w:eastAsia="it-IT"/>
        </w:rPr>
        <w:lastRenderedPageBreak/>
        <w:drawing>
          <wp:inline distT="0" distB="0" distL="0" distR="0" wp14:anchorId="689ABC34" wp14:editId="13330377">
            <wp:extent cx="5486400" cy="993483"/>
            <wp:effectExtent l="0" t="0" r="0" b="0"/>
            <wp:docPr id="1120619767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19767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38F6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3D7F39FE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54E08C3B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45708DC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09FCA733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718EB4E7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CA70C12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6F86DF62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2434B26E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14ADFB4F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0ABEEC65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597F9683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0EBE05CC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49E40C2" w14:textId="587A7301" w:rsidR="0071538F" w:rsidRDefault="0071538F">
      <w:r>
        <w:t xml:space="preserve">Genova, </w:t>
      </w:r>
      <w:proofErr w:type="spellStart"/>
      <w:r>
        <w:t>dataCorrente</w:t>
      </w:r>
      <w:proofErr w:type="spellEnd"/>
      <w:r>
        <w:br w:type="page"/>
      </w:r>
    </w:p>
    <w:p w14:paraId="305A915D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4E38E4D5" wp14:editId="77AFA3B4">
            <wp:extent cx="5486400" cy="993483"/>
            <wp:effectExtent l="0" t="0" r="0" b="0"/>
            <wp:docPr id="1194220410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75CD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70BF0B37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6C1E43B3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60181AA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17C3061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6CB03AC9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2FCD1AD0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6A8A6677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5A89D951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7562DC74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3FCC198B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3FCD253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651D720C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195A0012" w14:textId="6C9AD8A8" w:rsidR="0071538F" w:rsidRDefault="006E57A4" w:rsidP="0071538F">
      <w:r>
        <w:t xml:space="preserve">Genova, </w:t>
      </w:r>
      <w:proofErr w:type="spellStart"/>
      <w:r>
        <w:t>dataCorrente</w:t>
      </w:r>
      <w:proofErr w:type="spellEnd"/>
      <w:r w:rsidR="0071538F"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7A48A4EB" wp14:editId="4FEBD35E">
            <wp:extent cx="5486400" cy="993483"/>
            <wp:effectExtent l="0" t="0" r="0" b="0"/>
            <wp:docPr id="1666595099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95099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6305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12007E4D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37FA0E64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0F06D192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13A28D35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0BF3919E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5E0FE273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226F3876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1FD5C2D0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669F6506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1A26063C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3FC9E93D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005A0E7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44FF797A" w14:textId="0B76A96F" w:rsidR="0071538F" w:rsidRDefault="0071538F">
      <w:r>
        <w:t xml:space="preserve">Genova, </w:t>
      </w:r>
      <w:proofErr w:type="spellStart"/>
      <w:r>
        <w:t>dataCorrente</w:t>
      </w:r>
      <w:proofErr w:type="spellEnd"/>
      <w:r>
        <w:br w:type="page"/>
      </w:r>
    </w:p>
    <w:p w14:paraId="2917DED0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42A6B70F" wp14:editId="10C99A36">
            <wp:extent cx="5486400" cy="993483"/>
            <wp:effectExtent l="0" t="0" r="0" b="0"/>
            <wp:docPr id="454763323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662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06BAC8C2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46B47512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13FC0F08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47D95111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1A098B8A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7707C4A0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00F2AF6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60EFC428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6945137D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7B3ADA89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BDEBCD2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AFE924A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7DBB8878" w14:textId="624EB94D" w:rsidR="0071538F" w:rsidRDefault="006E57A4" w:rsidP="0071538F">
      <w:r>
        <w:t xml:space="preserve">Genova, </w:t>
      </w:r>
      <w:proofErr w:type="spellStart"/>
      <w:r>
        <w:t>dataCorrente</w:t>
      </w:r>
      <w:proofErr w:type="spellEnd"/>
      <w:r w:rsidR="0071538F"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72BC0F8A" wp14:editId="33AD0DEE">
            <wp:extent cx="5486400" cy="993483"/>
            <wp:effectExtent l="0" t="0" r="0" b="0"/>
            <wp:docPr id="2138439064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39064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67FF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32F5539D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08958DCC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6C6D83D4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4067491D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2CF8CFB5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556CA2FE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43B5D2B9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161E4FD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139A9953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60452253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5742C69B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37CA1D33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50B898D" w14:textId="01279EBC" w:rsidR="0071538F" w:rsidRDefault="0071538F">
      <w:r>
        <w:t xml:space="preserve">Genova, </w:t>
      </w:r>
      <w:proofErr w:type="spellStart"/>
      <w:r>
        <w:t>dataCorrente</w:t>
      </w:r>
      <w:proofErr w:type="spellEnd"/>
    </w:p>
    <w:p w14:paraId="4F0023F9" w14:textId="5370DF0C" w:rsidR="0071538F" w:rsidRDefault="0071538F">
      <w:r>
        <w:br w:type="page"/>
      </w:r>
    </w:p>
    <w:p w14:paraId="59B64FFB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5C54A26F" wp14:editId="35E8514B">
            <wp:extent cx="5486400" cy="993483"/>
            <wp:effectExtent l="0" t="0" r="0" b="0"/>
            <wp:docPr id="584806994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3DBB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7677F7D6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736BC2D4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081E230C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073349B9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0428BDA0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559FE0D3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7180D557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768570E0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78482E64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29FF4A04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41C73958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12EFC029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14D8887F" w14:textId="68014B04" w:rsidR="0071538F" w:rsidRDefault="006E57A4" w:rsidP="0071538F">
      <w:r>
        <w:t xml:space="preserve">Genova, </w:t>
      </w:r>
      <w:proofErr w:type="spellStart"/>
      <w:r>
        <w:t>dataCorrente</w:t>
      </w:r>
      <w:proofErr w:type="spellEnd"/>
      <w:r w:rsidR="0071538F"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1E286D4C" wp14:editId="0FF5C152">
            <wp:extent cx="5486400" cy="993483"/>
            <wp:effectExtent l="0" t="0" r="0" b="0"/>
            <wp:docPr id="2058500396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00396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276F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5E6AA91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3CE68491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72789001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163974B2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06745B53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53E8DBB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BD01A32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989D325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77760A41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38E02E6F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0B622368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EF50068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06179C01" w14:textId="14A7C58E" w:rsidR="0071538F" w:rsidRDefault="0071538F">
      <w:r>
        <w:t xml:space="preserve">Genova, </w:t>
      </w:r>
      <w:proofErr w:type="spellStart"/>
      <w:r>
        <w:t>dataCorrente</w:t>
      </w:r>
      <w:proofErr w:type="spellEnd"/>
      <w:r>
        <w:br w:type="page"/>
      </w:r>
    </w:p>
    <w:p w14:paraId="1AC31297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03779010" wp14:editId="1CDE6971">
            <wp:extent cx="5486400" cy="993483"/>
            <wp:effectExtent l="0" t="0" r="0" b="0"/>
            <wp:docPr id="1861733145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F0FE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2DA60B5A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560E55AF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7EF9FA2E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56FFAE38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27C2B566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29CB8FC2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156D129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7AA2B089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4E5B8323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73B5E22B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23B27CD7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116C0944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CB66D4E" w14:textId="03528326" w:rsidR="0071538F" w:rsidRDefault="006E57A4" w:rsidP="0071538F">
      <w:r>
        <w:t xml:space="preserve">Genova, </w:t>
      </w:r>
      <w:proofErr w:type="spellStart"/>
      <w:r>
        <w:t>dataCorrente</w:t>
      </w:r>
      <w:proofErr w:type="spellEnd"/>
      <w:r w:rsidR="0071538F"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02BCF10B" wp14:editId="2577F310">
            <wp:extent cx="5486400" cy="993483"/>
            <wp:effectExtent l="0" t="0" r="0" b="0"/>
            <wp:docPr id="1238722540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22540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274C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34CC76E9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22FA9C7E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03524B12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071694F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59D8BBF0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085E37CF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218FA369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1E7CA59A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2EE9C935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6AAEBD2D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4C9C6321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693C587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0DE2D907" w14:textId="0F7E02E1" w:rsidR="0071538F" w:rsidRDefault="0071538F">
      <w:r>
        <w:t xml:space="preserve">Genova, </w:t>
      </w:r>
      <w:proofErr w:type="spellStart"/>
      <w:r>
        <w:t>dataCorrente</w:t>
      </w:r>
      <w:proofErr w:type="spellEnd"/>
      <w:r>
        <w:br w:type="page"/>
      </w:r>
    </w:p>
    <w:p w14:paraId="2672CA44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25D74417" wp14:editId="4E5BDBEE">
            <wp:extent cx="5486400" cy="993483"/>
            <wp:effectExtent l="0" t="0" r="0" b="0"/>
            <wp:docPr id="947354961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5983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0064C30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349A54C8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1FB35ED1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3F4937D7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379373AB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76F00A9E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71D45598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79E48E58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5035B5FC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2EC928E9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7633388D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60D651F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389297EC" w14:textId="70411C72" w:rsidR="0071538F" w:rsidRDefault="006E57A4" w:rsidP="0071538F">
      <w:r>
        <w:t xml:space="preserve">Genova, </w:t>
      </w:r>
      <w:proofErr w:type="spellStart"/>
      <w:r>
        <w:t>dataCorrente</w:t>
      </w:r>
      <w:proofErr w:type="spellEnd"/>
      <w:r w:rsidR="0071538F"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3691A22C" wp14:editId="0C07338D">
            <wp:extent cx="5486400" cy="993483"/>
            <wp:effectExtent l="0" t="0" r="0" b="0"/>
            <wp:docPr id="1646516574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16574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05C2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6F78D930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0A30EE11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1229BDBF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66610B5F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3601863D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3FE2430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7BF15C3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8B2A8E4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3905FE82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738790CC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32CADC9E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B7E72A4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3FC9EA6A" w14:textId="0CED46CA" w:rsidR="0071538F" w:rsidRDefault="0071538F">
      <w:r>
        <w:t xml:space="preserve">Genova, </w:t>
      </w:r>
      <w:proofErr w:type="spellStart"/>
      <w:r>
        <w:t>dataCorrente</w:t>
      </w:r>
      <w:proofErr w:type="spellEnd"/>
    </w:p>
    <w:p w14:paraId="74F1172F" w14:textId="60135784" w:rsidR="0071538F" w:rsidRDefault="0071538F">
      <w:r>
        <w:br w:type="page"/>
      </w:r>
    </w:p>
    <w:p w14:paraId="6802938D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4D197D48" wp14:editId="65E7FF82">
            <wp:extent cx="5486400" cy="993483"/>
            <wp:effectExtent l="0" t="0" r="0" b="0"/>
            <wp:docPr id="1788302712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6D27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40DF3E58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4F679341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538903EC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4A68505F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5E20ECD9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1EE02BF9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1903B2AC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DEA2157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5A0DCA90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302B284F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02B6329F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2C0C206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631B72DA" w14:textId="05C17327" w:rsidR="0071538F" w:rsidRDefault="006E57A4" w:rsidP="0071538F">
      <w:r>
        <w:t xml:space="preserve">Genova, </w:t>
      </w:r>
      <w:proofErr w:type="spellStart"/>
      <w:r>
        <w:t>dataCorrente</w:t>
      </w:r>
      <w:proofErr w:type="spellEnd"/>
      <w:r w:rsidR="0071538F"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685E70EC" wp14:editId="0A1F0519">
            <wp:extent cx="5486400" cy="993483"/>
            <wp:effectExtent l="0" t="0" r="0" b="0"/>
            <wp:docPr id="1989530804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30804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EDC3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5DDB2023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3A6CD7CD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7C9F9B53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1216C6C7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08997EBB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0ED46B15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61CAD3E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152EE83C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43900EED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039F7D3E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8945492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0D7D1C7D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51CDCED3" w14:textId="696B4262" w:rsidR="0071538F" w:rsidRDefault="0071538F">
      <w:r>
        <w:t xml:space="preserve">Genova, </w:t>
      </w:r>
      <w:proofErr w:type="spellStart"/>
      <w:r>
        <w:t>dataCorrente</w:t>
      </w:r>
      <w:proofErr w:type="spellEnd"/>
      <w:r>
        <w:br w:type="page"/>
      </w:r>
    </w:p>
    <w:p w14:paraId="32F56663" w14:textId="77777777" w:rsidR="0071538F" w:rsidRDefault="0071538F" w:rsidP="0071538F">
      <w:r>
        <w:rPr>
          <w:noProof/>
          <w:lang w:val="it-IT" w:eastAsia="it-IT"/>
        </w:rPr>
        <w:lastRenderedPageBreak/>
        <w:drawing>
          <wp:inline distT="0" distB="0" distL="0" distR="0" wp14:anchorId="75BD4430" wp14:editId="78EDE32A">
            <wp:extent cx="5486400" cy="993483"/>
            <wp:effectExtent l="0" t="0" r="0" b="0"/>
            <wp:docPr id="2010934391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34391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B03F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572710EA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10C0CB69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4F482BE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1EC9E017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2D70C037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41A6A6A6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1541568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01C60E3A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261C7993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598AD738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3E6F65FF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52A8BBA1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105C7E57" w14:textId="52DE91AD" w:rsidR="0071538F" w:rsidRDefault="0071538F">
      <w:r>
        <w:t xml:space="preserve">Genova, </w:t>
      </w:r>
      <w:proofErr w:type="spellStart"/>
      <w:r>
        <w:t>dataCorrente</w:t>
      </w:r>
      <w:proofErr w:type="spellEnd"/>
    </w:p>
    <w:sectPr w:rsidR="0071538F" w:rsidSect="00766D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787" w:bottom="1440" w:left="7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98D3D" w14:textId="77777777" w:rsidR="00766DE8" w:rsidRDefault="00766DE8" w:rsidP="004E4106">
      <w:pPr>
        <w:spacing w:after="0" w:line="240" w:lineRule="auto"/>
      </w:pPr>
      <w:r>
        <w:separator/>
      </w:r>
    </w:p>
  </w:endnote>
  <w:endnote w:type="continuationSeparator" w:id="0">
    <w:p w14:paraId="7C194B1E" w14:textId="77777777" w:rsidR="00766DE8" w:rsidRDefault="00766DE8" w:rsidP="004E4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2A4C5C" w:rsidRDefault="002A4C5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FEE9B" w14:textId="77777777" w:rsidR="004E4106" w:rsidRDefault="002A4C5C">
    <w:pPr>
      <w:pStyle w:val="Pidipagina"/>
    </w:pPr>
    <w:r>
      <w:tab/>
      <w:t>Copyright © IIS Calvino – Genova 2023</w:t>
    </w:r>
    <w:r w:rsidR="007F25EF">
      <w:t>-onwards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2A4C5C" w:rsidRDefault="002A4C5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C6927" w14:textId="77777777" w:rsidR="00766DE8" w:rsidRDefault="00766DE8" w:rsidP="004E4106">
      <w:pPr>
        <w:spacing w:after="0" w:line="240" w:lineRule="auto"/>
      </w:pPr>
      <w:r>
        <w:separator/>
      </w:r>
    </w:p>
  </w:footnote>
  <w:footnote w:type="continuationSeparator" w:id="0">
    <w:p w14:paraId="69663016" w14:textId="77777777" w:rsidR="00766DE8" w:rsidRDefault="00766DE8" w:rsidP="004E4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D3EC" w14:textId="77777777" w:rsidR="002A4C5C" w:rsidRDefault="002A4C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A1CFB" w14:textId="77777777" w:rsidR="004E4106" w:rsidRPr="0071538F" w:rsidRDefault="002A4C5C">
    <w:pPr>
      <w:pStyle w:val="Intestazione"/>
      <w:rPr>
        <w:lang w:val="it-IT"/>
      </w:rPr>
    </w:pPr>
    <w:r>
      <w:tab/>
    </w:r>
    <w:r w:rsidRPr="0071538F">
      <w:rPr>
        <w:lang w:val="it-IT"/>
      </w:rPr>
      <w:t>IIS Italo Calvino - via Borzoli 21 - 16153 Genova Sestri Ponente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2A4C5C" w:rsidRDefault="002A4C5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549539">
    <w:abstractNumId w:val="8"/>
  </w:num>
  <w:num w:numId="2" w16cid:durableId="1486815879">
    <w:abstractNumId w:val="6"/>
  </w:num>
  <w:num w:numId="3" w16cid:durableId="618223166">
    <w:abstractNumId w:val="5"/>
  </w:num>
  <w:num w:numId="4" w16cid:durableId="1527989163">
    <w:abstractNumId w:val="4"/>
  </w:num>
  <w:num w:numId="5" w16cid:durableId="1693454414">
    <w:abstractNumId w:val="7"/>
  </w:num>
  <w:num w:numId="6" w16cid:durableId="479537634">
    <w:abstractNumId w:val="3"/>
  </w:num>
  <w:num w:numId="7" w16cid:durableId="421882202">
    <w:abstractNumId w:val="2"/>
  </w:num>
  <w:num w:numId="8" w16cid:durableId="1647054706">
    <w:abstractNumId w:val="1"/>
  </w:num>
  <w:num w:numId="9" w16cid:durableId="214291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22E4"/>
    <w:rsid w:val="00034616"/>
    <w:rsid w:val="0006063C"/>
    <w:rsid w:val="00067616"/>
    <w:rsid w:val="000D2F82"/>
    <w:rsid w:val="0015074B"/>
    <w:rsid w:val="00156BAB"/>
    <w:rsid w:val="001E7B46"/>
    <w:rsid w:val="0029639D"/>
    <w:rsid w:val="002A4C5C"/>
    <w:rsid w:val="00326F90"/>
    <w:rsid w:val="00377638"/>
    <w:rsid w:val="003D25B7"/>
    <w:rsid w:val="003E63CC"/>
    <w:rsid w:val="00465F2F"/>
    <w:rsid w:val="00495CE0"/>
    <w:rsid w:val="004E2913"/>
    <w:rsid w:val="004E4106"/>
    <w:rsid w:val="004E7BE8"/>
    <w:rsid w:val="005D7908"/>
    <w:rsid w:val="00635D64"/>
    <w:rsid w:val="006D499C"/>
    <w:rsid w:val="006E57A4"/>
    <w:rsid w:val="006F2A8B"/>
    <w:rsid w:val="0071538F"/>
    <w:rsid w:val="0071638A"/>
    <w:rsid w:val="007544B8"/>
    <w:rsid w:val="00766DE8"/>
    <w:rsid w:val="007C310B"/>
    <w:rsid w:val="007F2218"/>
    <w:rsid w:val="007F25EF"/>
    <w:rsid w:val="008044E7"/>
    <w:rsid w:val="008B04B3"/>
    <w:rsid w:val="00991CC9"/>
    <w:rsid w:val="00A86560"/>
    <w:rsid w:val="00A93E7F"/>
    <w:rsid w:val="00AA1D8D"/>
    <w:rsid w:val="00B306B4"/>
    <w:rsid w:val="00B40207"/>
    <w:rsid w:val="00B47730"/>
    <w:rsid w:val="00BC155C"/>
    <w:rsid w:val="00C351CE"/>
    <w:rsid w:val="00CB0664"/>
    <w:rsid w:val="00CC4A40"/>
    <w:rsid w:val="00D74D39"/>
    <w:rsid w:val="00EA7BAF"/>
    <w:rsid w:val="00FC693F"/>
    <w:rsid w:val="20CCF539"/>
    <w:rsid w:val="5D204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F6C6DF"/>
  <w15:docId w15:val="{21C21F01-32C7-4A96-8E90-066689EF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57A4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A4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A4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1006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Francesco Tacchino</cp:lastModifiedBy>
  <cp:revision>17</cp:revision>
  <dcterms:created xsi:type="dcterms:W3CDTF">2024-02-12T07:39:00Z</dcterms:created>
  <dcterms:modified xsi:type="dcterms:W3CDTF">2024-03-06T14:53:00Z</dcterms:modified>
</cp:coreProperties>
</file>