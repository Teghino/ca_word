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E4106" w:rsidRDefault="002A4C5C">
      <w:r>
        <w:rPr>
          <w:noProof/>
          <w:lang w:val="it-IT" w:eastAsia="it-IT"/>
        </w:rPr>
        <w:drawing>
          <wp:inline distT="0" distB="0" distL="0" distR="0" wp14:anchorId="150DA3E2" wp14:editId="07777777">
            <wp:extent cx="5486400" cy="99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lvinoIntestazi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002F" w14:textId="77777777" w:rsidR="004E4106" w:rsidRPr="0071538F" w:rsidRDefault="002A4C5C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3E213D9" w14:textId="77777777" w:rsidR="004E4106" w:rsidRPr="0071538F" w:rsidRDefault="002A4C5C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AF20ED7" w14:textId="77777777" w:rsidR="004E4106" w:rsidRPr="0071538F" w:rsidRDefault="00465F2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RICCARDO TRAVERSO</w:t>
      </w:r>
    </w:p>
    <w:p w14:paraId="4C135EDA" w14:textId="6E52A158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6499CB0C" w14:textId="0E25C3FA" w:rsidR="004E4106" w:rsidRPr="0071538F" w:rsidRDefault="5D204D7C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E4106" w14:paraId="555A6F68" w14:textId="77777777" w:rsidTr="20CCF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0CA68BB" w14:textId="77777777" w:rsidR="004E4106" w:rsidRDefault="002A4C5C" w:rsidP="00CC4A40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5608BCA6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43875F95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A4ACDC8" w14:textId="77777777" w:rsidR="004E4106" w:rsidRDefault="002A4C5C" w:rsidP="00CC4A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9778368" w14:textId="28544E6E" w:rsidR="004E4106" w:rsidRPr="0071538F" w:rsidRDefault="002A4C5C">
      <w:pPr>
        <w:rPr>
          <w:lang w:val="it-IT"/>
        </w:rPr>
      </w:pPr>
      <w:r w:rsidRPr="0071538F">
        <w:rPr>
          <w:lang w:val="it-IT"/>
        </w:rPr>
        <w:br/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="20CCF539"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10.0 ore</w:t>
      </w:r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="20CCF539"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646773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48FB2EE" w14:textId="77777777" w:rsidR="004E4106" w:rsidRPr="0071538F" w:rsidRDefault="002A4C5C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B727366" w14:textId="56634629" w:rsidR="0071538F" w:rsidRDefault="5D204D7C">
      <w:r>
        <w:t>Genova,</w:t>
      </w:r>
      <w:r w:rsidR="00495CE0">
        <w:t xml:space="preserve"> </w:t>
      </w:r>
      <w:proofErr w:type="spellStart"/>
      <w:r w:rsidR="00495CE0">
        <w:t>07/03/2024</w:t>
      </w:r>
      <w:proofErr w:type="spellEnd"/>
      <w:r w:rsidR="0071538F">
        <w:br w:type="page"/>
      </w:r>
    </w:p>
    <w:p w14:paraId="25251945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6D60F706" wp14:editId="3BF1A188">
            <wp:extent cx="5486400" cy="993483"/>
            <wp:effectExtent l="0" t="0" r="0" b="0"/>
            <wp:docPr id="66865636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2098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BA275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84BA7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GIANCARLO MASSA</w:t>
      </w:r>
    </w:p>
    <w:p w14:paraId="20F2D428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EC1C35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6D1893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A6FE56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BF8EF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CDD1DB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CA740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0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4F89823B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6955F250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13DE1F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F3A7766" w14:textId="2DCC98CD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60239094" w14:textId="77777777" w:rsidR="006E57A4" w:rsidRDefault="006E57A4" w:rsidP="0071538F"/>
    <w:p w14:paraId="039F8F67" w14:textId="77777777" w:rsidR="006E57A4" w:rsidRDefault="006E57A4" w:rsidP="006E57A4">
      <w:r>
        <w:tab/>
      </w:r>
      <w:r>
        <w:rPr>
          <w:noProof/>
          <w:lang w:val="it-IT" w:eastAsia="it-IT"/>
        </w:rPr>
        <w:drawing>
          <wp:inline distT="0" distB="0" distL="0" distR="0" wp14:anchorId="19236DA6" wp14:editId="7F323C5D">
            <wp:extent cx="5486400" cy="993483"/>
            <wp:effectExtent l="0" t="0" r="0" b="0"/>
            <wp:docPr id="73572936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0E54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2B70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B9807B7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OSCAR ZHOU</w:t>
      </w:r>
    </w:p>
    <w:p w14:paraId="126CEC9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77BD597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4AA034C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61DE054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333D60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6A77AE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222C30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F15F608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88C8A25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9C5D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BE39046" w14:textId="1D0EB675" w:rsidR="006E57A4" w:rsidRDefault="006E57A4" w:rsidP="00EA7BAF">
      <w:r>
        <w:t xml:space="preserve">Genova, </w:t>
      </w:r>
      <w:proofErr w:type="spellStart"/>
      <w:r>
        <w:t>07/03/2024</w:t>
      </w:r>
      <w:proofErr w:type="spellEnd"/>
    </w:p>
    <w:p w14:paraId="4FCFC674" w14:textId="4F6E774C" w:rsidR="0071538F" w:rsidRDefault="0071538F" w:rsidP="0071538F">
      <w:r w:rsidRPr="006E57A4">
        <w:br w:type="page"/>
      </w:r>
      <w:r>
        <w:rPr>
          <w:noProof/>
          <w:lang w:val="it-IT" w:eastAsia="it-IT"/>
        </w:rPr>
        <w:lastRenderedPageBreak/>
        <w:drawing>
          <wp:inline distT="0" distB="0" distL="0" distR="0" wp14:anchorId="689ABC34" wp14:editId="13330377">
            <wp:extent cx="5486400" cy="993483"/>
            <wp:effectExtent l="0" t="0" r="0" b="0"/>
            <wp:docPr id="1120619767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767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8F6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D7F39FE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4E08C3B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JACOPO COSTA</w:t>
      </w:r>
    </w:p>
    <w:p w14:paraId="45708DC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9FCA73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718EB4E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CA70C12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F86DF6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2434B26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4ADFB4F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0ABEEC65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97F968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EBE05CC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49E40C2" w14:textId="587A7301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305A915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E38E4D5" wp14:editId="77AFA3B4">
            <wp:extent cx="5486400" cy="993483"/>
            <wp:effectExtent l="0" t="0" r="0" b="0"/>
            <wp:docPr id="119422041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75CD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0BF0B3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6C1E43B3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TING ZHANG</w:t>
      </w:r>
    </w:p>
    <w:p w14:paraId="60181AA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7C3061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6CB03AC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FCD1AD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6A8A667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5A89D951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562DC7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FCC198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3FCD253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651D720C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95A0012" w14:textId="6C9AD8A8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A48A4EB" wp14:editId="4FEBD35E">
            <wp:extent cx="5486400" cy="993483"/>
            <wp:effectExtent l="0" t="0" r="0" b="0"/>
            <wp:docPr id="1666595099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95099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6305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12007E4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7FA0E64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MATTEO PALESE</w:t>
      </w:r>
    </w:p>
    <w:p w14:paraId="0F06D19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3A28D35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BF3919E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E0FE273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26F387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FD5C2D0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69F6506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4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1A26063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FC9E93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005A0E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44FF797A" w14:textId="0B76A96F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2917DED0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2A6B70F" wp14:editId="10C99A36">
            <wp:extent cx="5486400" cy="993483"/>
            <wp:effectExtent l="0" t="0" r="0" b="0"/>
            <wp:docPr id="454763323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A662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6BAC8C2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6B47512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ACQUISTO</w:t>
      </w:r>
    </w:p>
    <w:p w14:paraId="13FC0F0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7D9511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1A098B8A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707C4A0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00F2AF6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60EFC42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6945137D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02 - Tecniche di memorizzazione e di studio efficace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PAOLO LANDOLINA</w:t>
            </w:r>
          </w:p>
        </w:tc>
      </w:tr>
      <w:tr>
        <w:tc>
          <w:p>
            <w:r>
              <w:t>03 - Web Design e GDPR</w:t>
            </w:r>
          </w:p>
        </w:tc>
        <w:tc>
          <w:p>
            <w:r>
              <w:t>2</w:t>
            </w:r>
          </w:p>
        </w:tc>
        <w:tc>
          <w:p>
            <w:r>
              <w:t>6</w:t>
            </w:r>
          </w:p>
        </w:tc>
        <w:tc>
          <w:p>
            <w:r>
              <w:t>STEFANO CALDERARO</w:t>
            </w:r>
          </w:p>
        </w:tc>
      </w:tr>
      <w:tr>
        <w:tc>
          <w:p>
            <w:r>
              <w:t>04 -Web attack</w:t>
            </w:r>
          </w:p>
        </w:tc>
        <w:tc>
          <w:p>
            <w:r>
              <w:t>6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7B3ADA8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14.0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BDEBCD2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AFE924A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7DBB8878" w14:textId="624EB94D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72BC0F8A" wp14:editId="33AD0DEE">
            <wp:extent cx="5486400" cy="993483"/>
            <wp:effectExtent l="0" t="0" r="0" b="0"/>
            <wp:docPr id="213843906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3906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7F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2F5539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8958DCC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Leonardo Canepa</w:t>
      </w:r>
    </w:p>
    <w:p w14:paraId="6C6D83D4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4067491D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CF8CFB5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6CA2FE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43B5D2B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161E4F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139A995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8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60452253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8.0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5742C69B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37CA1D33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50B898D" w14:textId="01279EBC" w:rsidR="0071538F" w:rsidRDefault="0071538F">
      <w:r>
        <w:t xml:space="preserve">Genova, </w:t>
      </w:r>
      <w:proofErr w:type="spellStart"/>
      <w:r>
        <w:t>07/03/2024</w:t>
      </w:r>
      <w:proofErr w:type="spellEnd"/>
    </w:p>
    <w:p w14:paraId="4F0023F9" w14:textId="5370DF0C" w:rsidR="0071538F" w:rsidRDefault="0071538F">
      <w:r>
        <w:br w:type="page"/>
      </w:r>
    </w:p>
    <w:p w14:paraId="59B64FFB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5C54A26F" wp14:editId="35E8514B">
            <wp:extent cx="5486400" cy="993483"/>
            <wp:effectExtent l="0" t="0" r="0" b="0"/>
            <wp:docPr id="58480699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DBB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7677F7D6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736BC2D4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Fabio Merello</w:t>
      </w:r>
    </w:p>
    <w:p w14:paraId="081E230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3349B9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0428BDA0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559FE0D3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80D5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68570E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8482E64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  <w:tr>
        <w:tc>
          <w:p>
            <w:r>
              <w:t>04 -Web attack</w:t>
            </w:r>
          </w:p>
        </w:tc>
        <w:tc>
          <w:p>
            <w:r>
              <w:t>2</w:t>
            </w:r>
          </w:p>
        </w:tc>
        <w:tc>
          <w:p>
            <w:r>
              <w:t>8</w:t>
            </w:r>
          </w:p>
        </w:tc>
        <w:tc>
          <w:p>
            <w:r>
              <w:t>Gaetano Sberna</w:t>
            </w:r>
          </w:p>
        </w:tc>
      </w:tr>
    </w:tbl>
    <w:p w14:paraId="29FF4A04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2.0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1C73958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2EFC029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4D8887F" w14:textId="68014B04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1E286D4C" wp14:editId="0FF5C152">
            <wp:extent cx="5486400" cy="993483"/>
            <wp:effectExtent l="0" t="0" r="0" b="0"/>
            <wp:docPr id="2058500396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0396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276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E6AA91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CE6849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DENNIS HILA</w:t>
      </w:r>
    </w:p>
    <w:p w14:paraId="72789001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163974B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6745B53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53E8DBB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BD01A3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989D32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77760A41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8E02E6F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B6223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4EF50068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6179C01" w14:textId="14A7C58E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1AC31297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03779010" wp14:editId="1CDE6971">
            <wp:extent cx="5486400" cy="993483"/>
            <wp:effectExtent l="0" t="0" r="0" b="0"/>
            <wp:docPr id="1861733145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F0FE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2DA60B5A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560E55AF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MATTIA MAZZA</w:t>
      </w:r>
    </w:p>
    <w:p w14:paraId="7EF9FA2E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56FFAE3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27C2B566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29CB8FC2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156D12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AA2B089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E5B8323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B5E22B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23B27CD7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116C0944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2CB66D4E" w14:textId="03528326" w:rsidR="0071538F" w:rsidRDefault="006E57A4" w:rsidP="0071538F">
      <w:r>
        <w:t xml:space="preserve">Genova, </w:t>
      </w:r>
      <w:proofErr w:type="spellStart"/>
      <w:r>
        <w:t>07/03/2024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02BCF10B" wp14:editId="2577F310">
            <wp:extent cx="5486400" cy="993483"/>
            <wp:effectExtent l="0" t="0" r="0" b="0"/>
            <wp:docPr id="1238722540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22540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74C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34CC76E9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22FA9C7E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IVAN FARAGUNA</w:t>
      </w:r>
    </w:p>
    <w:p w14:paraId="03524B12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4AII</w:t>
      </w:r>
    </w:p>
    <w:p w14:paraId="071694F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Anno scolastico 2022 - 2023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59D8BBF0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85E37CF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218FA369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E7CA59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EE9C935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6AAEBD2D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0.0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4C9C632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93C587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0DE2D907" w14:textId="0F7E02E1" w:rsidR="0071538F" w:rsidRDefault="0071538F">
      <w:r>
        <w:t xml:space="preserve">Genova, </w:t>
      </w:r>
      <w:proofErr w:type="spellStart"/>
      <w:r>
        <w:t>07/03/2024</w:t>
      </w:r>
      <w:proofErr w:type="spellEnd"/>
      <w:r>
        <w:br w:type="page"/>
      </w:r>
    </w:p>
    <w:p w14:paraId="2672CA44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25D74417" wp14:editId="4E5BDBEE">
            <wp:extent cx="5486400" cy="993483"/>
            <wp:effectExtent l="0" t="0" r="0" b="0"/>
            <wp:docPr id="947354961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5983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0064C305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49A54C8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FB35ED1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3F4937D7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379373AB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76F00A9E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71D4559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79E48E58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035B5F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2EC928E9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7633388D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60D651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89297EC" w14:textId="70411C72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3691A22C" wp14:editId="0C07338D">
            <wp:extent cx="5486400" cy="993483"/>
            <wp:effectExtent l="0" t="0" r="0" b="0"/>
            <wp:docPr id="164651657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657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05C2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6F78D930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0A30EE11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1229BDB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66610B5F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3601863D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33FE2430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7BF15C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8B2A8E4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3905FE82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738790CC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2CADC9E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B7E72A4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3FC9EA6A" w14:textId="0CED46CA" w:rsidR="0071538F" w:rsidRDefault="0071538F">
      <w:r>
        <w:t xml:space="preserve">Genova, </w:t>
      </w:r>
      <w:proofErr w:type="spellStart"/>
      <w:r>
        <w:t>dataCorrente</w:t>
      </w:r>
      <w:proofErr w:type="spellEnd"/>
    </w:p>
    <w:p w14:paraId="74F1172F" w14:textId="60135784" w:rsidR="0071538F" w:rsidRDefault="0071538F">
      <w:r>
        <w:br w:type="page"/>
      </w:r>
    </w:p>
    <w:p w14:paraId="6802938D" w14:textId="77777777" w:rsidR="006E57A4" w:rsidRDefault="006E57A4" w:rsidP="006E57A4">
      <w:r>
        <w:rPr>
          <w:noProof/>
          <w:lang w:val="it-IT" w:eastAsia="it-IT"/>
        </w:rPr>
        <w:lastRenderedPageBreak/>
        <w:drawing>
          <wp:inline distT="0" distB="0" distL="0" distR="0" wp14:anchorId="4D197D48" wp14:editId="65E7FF82">
            <wp:extent cx="5486400" cy="993483"/>
            <wp:effectExtent l="0" t="0" r="0" b="0"/>
            <wp:docPr id="1788302712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363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6D27" w14:textId="77777777" w:rsidR="006E57A4" w:rsidRPr="0071538F" w:rsidRDefault="006E57A4" w:rsidP="006E57A4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40DF3E58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4F679341" w14:textId="77777777" w:rsidR="006E57A4" w:rsidRPr="0071538F" w:rsidRDefault="006E57A4" w:rsidP="006E57A4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538903EC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4A68505F" w14:textId="77777777" w:rsidR="006E57A4" w:rsidRPr="0071538F" w:rsidRDefault="006E57A4" w:rsidP="006E57A4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6E57A4" w14:paraId="5E20ECD9" w14:textId="77777777" w:rsidTr="00861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1EE02BF9" w14:textId="77777777" w:rsidR="006E57A4" w:rsidRDefault="006E57A4" w:rsidP="008615FB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1903B2AC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3DEA2157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5A0DCA90" w14:textId="77777777" w:rsidR="006E57A4" w:rsidRDefault="006E57A4" w:rsidP="008615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302B284F" w14:textId="77777777" w:rsidR="006E57A4" w:rsidRPr="0071538F" w:rsidRDefault="006E57A4" w:rsidP="006E57A4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02B6329F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22C0C206" w14:textId="77777777" w:rsidR="006E57A4" w:rsidRPr="0071538F" w:rsidRDefault="006E57A4" w:rsidP="006E57A4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631B72DA" w14:textId="05C17327" w:rsidR="0071538F" w:rsidRDefault="006E57A4" w:rsidP="0071538F">
      <w:r>
        <w:t xml:space="preserve">Genova, </w:t>
      </w:r>
      <w:proofErr w:type="spellStart"/>
      <w:r>
        <w:t>dataCorrente</w:t>
      </w:r>
      <w:proofErr w:type="spellEnd"/>
      <w:r w:rsidR="0071538F">
        <w:br w:type="page"/>
      </w:r>
      <w:r w:rsidR="0071538F">
        <w:rPr>
          <w:noProof/>
          <w:lang w:val="it-IT" w:eastAsia="it-IT"/>
        </w:rPr>
        <w:lastRenderedPageBreak/>
        <w:drawing>
          <wp:inline distT="0" distB="0" distL="0" distR="0" wp14:anchorId="685E70EC" wp14:editId="0A1F0519">
            <wp:extent cx="5486400" cy="993483"/>
            <wp:effectExtent l="0" t="0" r="0" b="0"/>
            <wp:docPr id="1989530804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0804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EDC3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DDB202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3A6CD7CD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7C9F9B53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216C6C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08997EBB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0ED46B15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061CAD3E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152EE83C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43900EED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039F7D3E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18945492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0D7D1C7D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51CDCED3" w14:textId="696B4262" w:rsidR="0071538F" w:rsidRDefault="0071538F">
      <w:r>
        <w:t xml:space="preserve">Genova, </w:t>
      </w:r>
      <w:proofErr w:type="spellStart"/>
      <w:r>
        <w:t>dataCorrente</w:t>
      </w:r>
      <w:proofErr w:type="spellEnd"/>
      <w:r>
        <w:br w:type="page"/>
      </w:r>
    </w:p>
    <w:p w14:paraId="32F56663" w14:textId="77777777" w:rsidR="0071538F" w:rsidRDefault="0071538F" w:rsidP="0071538F">
      <w:r>
        <w:rPr>
          <w:noProof/>
          <w:lang w:val="it-IT" w:eastAsia="it-IT"/>
        </w:rPr>
        <w:lastRenderedPageBreak/>
        <w:drawing>
          <wp:inline distT="0" distB="0" distL="0" distR="0" wp14:anchorId="75BD4430" wp14:editId="78EDE32A">
            <wp:extent cx="5486400" cy="993483"/>
            <wp:effectExtent l="0" t="0" r="0" b="0"/>
            <wp:docPr id="2010934391" name="Picture 1" descr="Immagine che contiene testo, Carattere, schermata, logo  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34391" name="Picture 1" descr="Immagine che contiene testo, Carattere, schermata, logo  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B03F" w14:textId="77777777" w:rsidR="0071538F" w:rsidRPr="0071538F" w:rsidRDefault="0071538F" w:rsidP="0071538F">
      <w:pPr>
        <w:pStyle w:val="Titolo"/>
        <w:jc w:val="center"/>
        <w:rPr>
          <w:lang w:val="it-IT"/>
        </w:rPr>
      </w:pPr>
      <w:r w:rsidRPr="0071538F">
        <w:rPr>
          <w:lang w:val="it-IT"/>
        </w:rPr>
        <w:t>Calvino Academy</w:t>
      </w:r>
    </w:p>
    <w:p w14:paraId="572710EA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/>
          <w:sz w:val="32"/>
          <w:lang w:val="it-IT"/>
        </w:rPr>
        <w:t>Certificazione dell'attività svolta dallo studente</w:t>
      </w:r>
    </w:p>
    <w:p w14:paraId="10C0CB69" w14:textId="77777777" w:rsidR="0071538F" w:rsidRPr="0071538F" w:rsidRDefault="0071538F" w:rsidP="0071538F">
      <w:pPr>
        <w:jc w:val="center"/>
        <w:rPr>
          <w:u w:val="single"/>
          <w:lang w:val="it-IT"/>
        </w:rPr>
      </w:pPr>
      <w:r w:rsidRPr="0071538F">
        <w:rPr>
          <w:rFonts w:ascii="Calibri" w:hAnsi="Calibri"/>
          <w:color w:val="4224E9"/>
          <w:sz w:val="48"/>
          <w:lang w:val="it-IT"/>
        </w:rPr>
        <w:t>{name}</w:t>
      </w:r>
    </w:p>
    <w:p w14:paraId="4F482BEC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della classe {classe}</w:t>
      </w:r>
    </w:p>
    <w:p w14:paraId="1EC9E017" w14:textId="77777777" w:rsidR="0071538F" w:rsidRPr="0071538F" w:rsidRDefault="0071538F" w:rsidP="0071538F">
      <w:pPr>
        <w:jc w:val="center"/>
        <w:rPr>
          <w:lang w:val="it-IT"/>
        </w:rPr>
      </w:pP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nell' {anno}</w:t>
      </w:r>
    </w:p>
    <w:tbl>
      <w:tblPr>
        <w:tblStyle w:val="Grigliachiara-Colore1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71538F" w14:paraId="2D70C037" w14:textId="77777777" w:rsidTr="00FD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vAlign w:val="center"/>
          </w:tcPr>
          <w:p w14:paraId="41A6A6A6" w14:textId="77777777" w:rsidR="0071538F" w:rsidRDefault="0071538F" w:rsidP="00FD41DD">
            <w:pPr>
              <w:jc w:val="center"/>
            </w:pPr>
            <w:r>
              <w:t xml:space="preserve">Nome del </w:t>
            </w:r>
            <w:proofErr w:type="spellStart"/>
            <w:r>
              <w:t>corso</w:t>
            </w:r>
            <w:proofErr w:type="spellEnd"/>
          </w:p>
        </w:tc>
        <w:tc>
          <w:tcPr>
            <w:tcW w:w="2666" w:type="dxa"/>
            <w:vAlign w:val="center"/>
          </w:tcPr>
          <w:p w14:paraId="31541568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svolte</w:t>
            </w:r>
            <w:proofErr w:type="spellEnd"/>
          </w:p>
        </w:tc>
        <w:tc>
          <w:tcPr>
            <w:tcW w:w="2666" w:type="dxa"/>
            <w:vAlign w:val="center"/>
          </w:tcPr>
          <w:p w14:paraId="01C60E3A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Ore </w:t>
            </w:r>
            <w:proofErr w:type="spellStart"/>
            <w:r>
              <w:t>totali</w:t>
            </w:r>
            <w:proofErr w:type="spellEnd"/>
          </w:p>
        </w:tc>
        <w:tc>
          <w:tcPr>
            <w:tcW w:w="2666" w:type="dxa"/>
            <w:vAlign w:val="center"/>
          </w:tcPr>
          <w:p w14:paraId="261C7993" w14:textId="77777777" w:rsidR="0071538F" w:rsidRDefault="0071538F" w:rsidP="00FD41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Docente</w:t>
            </w:r>
            <w:proofErr w:type="spellEnd"/>
          </w:p>
        </w:tc>
      </w:tr>
    </w:tbl>
    <w:p w14:paraId="598AD738" w14:textId="77777777" w:rsidR="0071538F" w:rsidRPr="0071538F" w:rsidRDefault="0071538F" w:rsidP="0071538F">
      <w:pPr>
        <w:rPr>
          <w:lang w:val="it-IT"/>
        </w:rPr>
      </w:pPr>
      <w:r w:rsidRPr="0071538F">
        <w:rPr>
          <w:lang w:val="it-IT"/>
        </w:rPr>
        <w:br/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Per un totale di</w:t>
      </w:r>
      <w:r w:rsidRPr="0071538F">
        <w:rPr>
          <w:rFonts w:ascii="Calibri" w:hAnsi="Calibri"/>
          <w:b/>
          <w:bCs/>
          <w:color w:val="000000" w:themeColor="text1"/>
          <w:sz w:val="32"/>
          <w:szCs w:val="32"/>
          <w:lang w:val="it-IT"/>
        </w:rPr>
        <w:t xml:space="preserve"> {tot} ore</w:t>
      </w:r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, riconoscibili ai fini dell'attività svolta come PCTO  </w:t>
      </w:r>
      <w:proofErr w:type="gramStart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 xml:space="preserve">   (</w:t>
      </w:r>
      <w:proofErr w:type="gramEnd"/>
      <w:r w:rsidRPr="0071538F">
        <w:rPr>
          <w:rFonts w:ascii="Calibri" w:hAnsi="Calibri"/>
          <w:color w:val="000000" w:themeColor="text1"/>
          <w:sz w:val="32"/>
          <w:szCs w:val="32"/>
          <w:lang w:val="it-IT"/>
        </w:rPr>
        <w:t>delibera del Collegio docenti n. 34 del 26/10/2023).</w:t>
      </w:r>
    </w:p>
    <w:p w14:paraId="3E6F65FF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8"/>
          <w:lang w:val="it-IT"/>
        </w:rPr>
        <w:br/>
        <w:t>Il responsabile della Calvino Academy</w:t>
      </w:r>
    </w:p>
    <w:p w14:paraId="52A8BBA1" w14:textId="77777777" w:rsidR="0071538F" w:rsidRPr="0071538F" w:rsidRDefault="0071538F" w:rsidP="0071538F">
      <w:pPr>
        <w:jc w:val="right"/>
        <w:rPr>
          <w:lang w:val="it-IT"/>
        </w:rPr>
      </w:pPr>
      <w:r w:rsidRPr="0071538F">
        <w:rPr>
          <w:rFonts w:ascii="Calibri" w:hAnsi="Calibri"/>
          <w:color w:val="000000"/>
          <w:sz w:val="24"/>
          <w:lang w:val="it-IT"/>
        </w:rPr>
        <w:br/>
        <w:t>_____________________________________</w:t>
      </w:r>
    </w:p>
    <w:p w14:paraId="105C7E57" w14:textId="52DE91AD" w:rsidR="0071538F" w:rsidRDefault="0071538F">
      <w:r>
        <w:t xml:space="preserve">Genova, </w:t>
      </w:r>
      <w:proofErr w:type="spellStart"/>
      <w:r>
        <w:t>dataCorrente</w:t>
      </w:r>
      <w:proofErr w:type="spellEnd"/>
    </w:p>
    <w:sectPr w:rsidR="0071538F" w:rsidSect="00766D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787" w:bottom="1440" w:left="7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98D3D" w14:textId="77777777" w:rsidR="00766DE8" w:rsidRDefault="00766DE8" w:rsidP="004E4106">
      <w:pPr>
        <w:spacing w:after="0" w:line="240" w:lineRule="auto"/>
      </w:pPr>
      <w:r>
        <w:separator/>
      </w:r>
    </w:p>
  </w:endnote>
  <w:endnote w:type="continuationSeparator" w:id="0">
    <w:p w14:paraId="7C194B1E" w14:textId="77777777" w:rsidR="00766DE8" w:rsidRDefault="00766DE8" w:rsidP="004E4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2A4C5C" w:rsidRDefault="002A4C5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E9B" w14:textId="77777777" w:rsidR="004E4106" w:rsidRDefault="002A4C5C">
    <w:pPr>
      <w:pStyle w:val="Pidipagina"/>
    </w:pPr>
    <w:r>
      <w:tab/>
      <w:t>Copyright © IIS Calvino – Genova 2023</w:t>
    </w:r>
    <w:r w:rsidR="007F25EF">
      <w:t>-onwards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940D" w14:textId="77777777" w:rsidR="002A4C5C" w:rsidRDefault="002A4C5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C6927" w14:textId="77777777" w:rsidR="00766DE8" w:rsidRDefault="00766DE8" w:rsidP="004E4106">
      <w:pPr>
        <w:spacing w:after="0" w:line="240" w:lineRule="auto"/>
      </w:pPr>
      <w:r>
        <w:separator/>
      </w:r>
    </w:p>
  </w:footnote>
  <w:footnote w:type="continuationSeparator" w:id="0">
    <w:p w14:paraId="69663016" w14:textId="77777777" w:rsidR="00766DE8" w:rsidRDefault="00766DE8" w:rsidP="004E4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2A4C5C" w:rsidRDefault="002A4C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1CFB" w14:textId="77777777" w:rsidR="004E4106" w:rsidRPr="0071538F" w:rsidRDefault="002A4C5C">
    <w:pPr>
      <w:pStyle w:val="Intestazione"/>
      <w:rPr>
        <w:lang w:val="it-IT"/>
      </w:rPr>
    </w:pPr>
    <w:r>
      <w:tab/>
    </w:r>
    <w:r w:rsidRPr="0071538F">
      <w:rPr>
        <w:lang w:val="it-IT"/>
      </w:rPr>
      <w:t>IIS Italo Calvino - via Borzoli 21 - 16153 Genova Sestri Ponente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2A4C5C" w:rsidRDefault="002A4C5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549539">
    <w:abstractNumId w:val="8"/>
  </w:num>
  <w:num w:numId="2" w16cid:durableId="1486815879">
    <w:abstractNumId w:val="6"/>
  </w:num>
  <w:num w:numId="3" w16cid:durableId="618223166">
    <w:abstractNumId w:val="5"/>
  </w:num>
  <w:num w:numId="4" w16cid:durableId="1527989163">
    <w:abstractNumId w:val="4"/>
  </w:num>
  <w:num w:numId="5" w16cid:durableId="1693454414">
    <w:abstractNumId w:val="7"/>
  </w:num>
  <w:num w:numId="6" w16cid:durableId="479537634">
    <w:abstractNumId w:val="3"/>
  </w:num>
  <w:num w:numId="7" w16cid:durableId="421882202">
    <w:abstractNumId w:val="2"/>
  </w:num>
  <w:num w:numId="8" w16cid:durableId="1647054706">
    <w:abstractNumId w:val="1"/>
  </w:num>
  <w:num w:numId="9" w16cid:durableId="21429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22E4"/>
    <w:rsid w:val="00034616"/>
    <w:rsid w:val="0006063C"/>
    <w:rsid w:val="00067616"/>
    <w:rsid w:val="000D2F82"/>
    <w:rsid w:val="0015074B"/>
    <w:rsid w:val="00156BAB"/>
    <w:rsid w:val="001E7B46"/>
    <w:rsid w:val="0029639D"/>
    <w:rsid w:val="002A4C5C"/>
    <w:rsid w:val="00326F90"/>
    <w:rsid w:val="00377638"/>
    <w:rsid w:val="003D25B7"/>
    <w:rsid w:val="003E63CC"/>
    <w:rsid w:val="00465F2F"/>
    <w:rsid w:val="00495CE0"/>
    <w:rsid w:val="004E2913"/>
    <w:rsid w:val="004E4106"/>
    <w:rsid w:val="004E7BE8"/>
    <w:rsid w:val="005D7908"/>
    <w:rsid w:val="00635D64"/>
    <w:rsid w:val="006D499C"/>
    <w:rsid w:val="006E57A4"/>
    <w:rsid w:val="006F2A8B"/>
    <w:rsid w:val="0071538F"/>
    <w:rsid w:val="0071638A"/>
    <w:rsid w:val="007544B8"/>
    <w:rsid w:val="00766DE8"/>
    <w:rsid w:val="007C310B"/>
    <w:rsid w:val="007F2218"/>
    <w:rsid w:val="007F25EF"/>
    <w:rsid w:val="008044E7"/>
    <w:rsid w:val="008B04B3"/>
    <w:rsid w:val="00991CC9"/>
    <w:rsid w:val="00A86560"/>
    <w:rsid w:val="00A93E7F"/>
    <w:rsid w:val="00AA1D8D"/>
    <w:rsid w:val="00B306B4"/>
    <w:rsid w:val="00B40207"/>
    <w:rsid w:val="00B47730"/>
    <w:rsid w:val="00BC155C"/>
    <w:rsid w:val="00C351CE"/>
    <w:rsid w:val="00CB0664"/>
    <w:rsid w:val="00CC4A40"/>
    <w:rsid w:val="00D74D39"/>
    <w:rsid w:val="00EA7BAF"/>
    <w:rsid w:val="00FC693F"/>
    <w:rsid w:val="20CCF539"/>
    <w:rsid w:val="5D204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6C6DF"/>
  <w15:docId w15:val="{21C21F01-32C7-4A96-8E90-066689EF3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E57A4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4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1006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2024-02-12T07:39:00Z</dcterms:created>
  <dc:creator>python-docx</dc:creator>
  <dc:description>generated by python-docx</dc:description>
  <cp:lastModifiedBy>Francesco Tacchino</cp:lastModifiedBy>
  <dcterms:modified xsi:type="dcterms:W3CDTF">2024-03-06T14:53:00Z</dcterms:modified>
  <cp:revision>17</cp:revision>
</cp:coreProperties>
</file>